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70"/>
          <w:tab w:val="left" w:pos="9360"/>
        </w:tabs>
        <w:spacing w:after="0"/>
        <w:ind w:right="39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</w:p>
    <w:p>
      <w:pPr>
        <w:spacing w:after="0"/>
        <w:ind w:left="-284"/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RESUME</w:t>
      </w:r>
    </w:p>
    <w:p>
      <w:pPr>
        <w:spacing w:after="0"/>
        <w:ind w:left="-284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/>
        <w:ind w:left="-284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ARUN BHARDWAJ</w:t>
      </w:r>
    </w:p>
    <w:p>
      <w:pPr>
        <w:pStyle w:val="2"/>
        <w:tabs>
          <w:tab w:val="left" w:pos="0"/>
        </w:tabs>
        <w:ind w:hanging="270"/>
        <w:rPr>
          <w:b w:val="0"/>
          <w:u w:val="single"/>
        </w:rPr>
      </w:pPr>
      <w:r>
        <w:rPr>
          <w:sz w:val="22"/>
          <w:szCs w:val="22"/>
        </w:rPr>
        <w:t>Email-Id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t>arunbhardwaj01011997@gmail.com</w:t>
      </w:r>
    </w:p>
    <w:p>
      <w:pPr>
        <w:spacing w:line="240" w:lineRule="auto"/>
        <w:ind w:hanging="27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Contact No.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>:            7078337290, 7900800491.</w:t>
      </w:r>
    </w:p>
    <w:p>
      <w:pPr>
        <w:spacing w:line="240" w:lineRule="auto"/>
        <w:ind w:hanging="27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Present Address   :           Noida Sector 27, Block E 274, 201301</w:t>
      </w:r>
    </w:p>
    <w:p>
      <w:pPr>
        <w:tabs>
          <w:tab w:val="left" w:pos="8820"/>
          <w:tab w:val="left" w:pos="9000"/>
        </w:tabs>
        <w:spacing w:line="240" w:lineRule="auto"/>
        <w:ind w:hanging="270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0" distR="0">
            <wp:extent cx="5648325" cy="9334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hanging="2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Career Objective:</w:t>
      </w: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be a part of an organization, that gives me an opportunity to improve my skills &amp; knowledge to enhance organization growth as well as my career growth.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Professional Experience:</w:t>
      </w: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Currently working in Evelyn Learning System Pvt ltd of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Software Engineer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designation</w:t>
      </w: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from May 2020 to Present.      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Experience and Responsibilities:</w:t>
      </w:r>
    </w:p>
    <w:p>
      <w:pPr>
        <w:pStyle w:val="102"/>
        <w:numPr>
          <w:ilvl w:val="0"/>
          <w:numId w:val="1"/>
        </w:numPr>
        <w:spacing w:after="12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Year and 3 Month Experience in 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oftware Engineer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02"/>
        <w:numPr>
          <w:ilvl w:val="0"/>
          <w:numId w:val="1"/>
        </w:numPr>
        <w:spacing w:after="12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worked and have experience on Python as well as Katex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(Cross-browser Java script library)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02"/>
        <w:numPr>
          <w:ilvl w:val="0"/>
          <w:numId w:val="1"/>
        </w:numPr>
        <w:spacing w:after="12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experience in JSX GRAPHS Generation.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Achievements:</w:t>
      </w:r>
    </w:p>
    <w:p>
      <w:pPr>
        <w:numPr>
          <w:ilvl w:val="0"/>
          <w:numId w:val="2"/>
        </w:numPr>
        <w:spacing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Working on python and having relevant experience. </w:t>
      </w:r>
    </w:p>
    <w:p>
      <w:pPr>
        <w:numPr>
          <w:ilvl w:val="0"/>
          <w:numId w:val="2"/>
        </w:numPr>
        <w:spacing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Worked on Web scrapping (Beautiful Soup).</w:t>
      </w: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after="120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104"/>
        <w:tblW w:w="924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7"/>
        <w:gridCol w:w="4051"/>
        <w:gridCol w:w="1170"/>
        <w:gridCol w:w="1890"/>
        <w:gridCol w:w="7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STANDARD/ COURSE</w:t>
            </w:r>
          </w:p>
        </w:tc>
        <w:tc>
          <w:tcPr>
            <w:tcW w:w="4051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COLLEGE NAME</w:t>
            </w:r>
          </w:p>
        </w:tc>
        <w:tc>
          <w:tcPr>
            <w:tcW w:w="117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89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765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B. TECH</w:t>
            </w:r>
          </w:p>
        </w:tc>
        <w:tc>
          <w:tcPr>
            <w:tcW w:w="4051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R D ENGINEERING COLLEGE, DUHAI</w:t>
            </w:r>
          </w:p>
        </w:tc>
        <w:tc>
          <w:tcPr>
            <w:tcW w:w="117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AKTU</w:t>
            </w:r>
          </w:p>
        </w:tc>
        <w:tc>
          <w:tcPr>
            <w:tcW w:w="189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2019</w:t>
            </w:r>
          </w:p>
        </w:tc>
        <w:tc>
          <w:tcPr>
            <w:tcW w:w="765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70.00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4051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Dr. K N MODI SCIENCE &amp; COMMERCE COLLEGE, MODINAGAR</w:t>
            </w:r>
          </w:p>
        </w:tc>
        <w:tc>
          <w:tcPr>
            <w:tcW w:w="117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UP BOARD</w:t>
            </w:r>
          </w:p>
        </w:tc>
        <w:tc>
          <w:tcPr>
            <w:tcW w:w="189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2013</w:t>
            </w:r>
          </w:p>
        </w:tc>
        <w:tc>
          <w:tcPr>
            <w:tcW w:w="765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66.40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4051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</w:pPr>
            <w:r>
              <w:t>Dr. PATEL SMARAK INTER COLLEGE DHAULANA</w:t>
            </w:r>
          </w:p>
        </w:tc>
        <w:tc>
          <w:tcPr>
            <w:tcW w:w="117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UP BOARD</w:t>
            </w:r>
          </w:p>
        </w:tc>
        <w:tc>
          <w:tcPr>
            <w:tcW w:w="1890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2011</w:t>
            </w:r>
          </w:p>
        </w:tc>
        <w:tc>
          <w:tcPr>
            <w:tcW w:w="765" w:type="dxa"/>
            <w:shd w:val="clear" w:color="auto" w:fill="auto"/>
          </w:tcPr>
          <w:p>
            <w:pPr>
              <w:tabs>
                <w:tab w:val="left" w:pos="6692"/>
              </w:tabs>
              <w:spacing w:after="0" w:line="240" w:lineRule="auto"/>
              <w:jc w:val="center"/>
            </w:pPr>
            <w:r>
              <w:t>69.00</w:t>
            </w:r>
          </w:p>
        </w:tc>
      </w:tr>
    </w:tbl>
    <w:p>
      <w:pPr>
        <w:tabs>
          <w:tab w:val="left" w:pos="6692"/>
        </w:tabs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TECHNICAL SKILLS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102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</w:rPr>
        <w:t>Software Language:    C, PYTHON, Core JAVA, Django (MVT), JSX, Katex, HTML, CSS.</w:t>
      </w:r>
    </w:p>
    <w:p>
      <w:pPr>
        <w:pStyle w:val="102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</w:rPr>
        <w:t>NASSCOM Training Arise by Aricent (JAVA) Conducted by College Campus.</w:t>
      </w:r>
    </w:p>
    <w:p>
      <w:pPr>
        <w:pStyle w:val="102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</w:rPr>
        <w:t>Python Certificate of Excellence Scored 80 out of 100 From TECHGIG.</w:t>
      </w:r>
    </w:p>
    <w:p>
      <w:pPr>
        <w:pStyle w:val="102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</w:rPr>
        <w:t>Open CV, Tableau, PyTorch.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ADDITIONAL SKILLS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pStyle w:val="10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hands-on experience in Pandas, NumPy, Matplotlib of Data Science Libraries.</w:t>
      </w:r>
    </w:p>
    <w:p>
      <w:pPr>
        <w:pStyle w:val="10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hands-on experience in Image processing like Smoothing, Blurring, Brightening the Image Using G</w:t>
      </w:r>
      <w:bookmarkStart w:id="1" w:name="_GoBack"/>
      <w:bookmarkEnd w:id="1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amma Value.</w:t>
      </w:r>
    </w:p>
    <w:p>
      <w:pPr>
        <w:pStyle w:val="10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Experience in Blurring and Smoothing like – </w:t>
      </w:r>
      <w:r>
        <w:rPr>
          <w:rFonts w:ascii="Arial" w:hAnsi="Arial" w:cs="Arial"/>
          <w:color w:val="202124"/>
          <w:shd w:val="clear" w:color="auto" w:fill="FFFFFF"/>
        </w:rPr>
        <w:t>Averaging, Median Blurring, Gaussian Blurring, Bilateral Filtering also Finding Contour, Edges, Feature Matching.</w:t>
      </w:r>
    </w:p>
    <w:p>
      <w:pPr>
        <w:pStyle w:val="10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Hands-on experience in Computer Vision, Tableau for Data Visualization, and PyTorch Deep Learning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</w:p>
    <w:p>
      <w:pPr>
        <w:pStyle w:val="102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Knowledge of TensorFlow.</w:t>
      </w:r>
    </w:p>
    <w:p>
      <w:pPr>
        <w:pStyle w:val="102"/>
        <w:spacing w:after="0" w:line="240" w:lineRule="auto"/>
        <w:ind w:left="436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Strength: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Positive Thinking.</w:t>
      </w:r>
    </w:p>
    <w:p>
      <w:pPr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Hard Working.</w:t>
      </w:r>
    </w:p>
    <w:p>
      <w:pPr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Flexible to Change.</w:t>
      </w:r>
    </w:p>
    <w:p>
      <w:pPr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Discipline and Punctual. 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648325" cy="666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PROJECTS:</w:t>
      </w:r>
    </w:p>
    <w:p>
      <w:r>
        <w:rPr>
          <w:b/>
        </w:rPr>
        <w:t>(a)</w:t>
      </w:r>
      <w:r>
        <w:tab/>
      </w:r>
      <w:r>
        <w:t xml:space="preserve">Machine Learning Project based on Image Classifier (CNN)         </w:t>
      </w:r>
    </w:p>
    <w:p>
      <w:r>
        <w:rPr>
          <w:b/>
        </w:rPr>
        <w:t>(b)</w:t>
      </w:r>
      <w:r>
        <w:tab/>
      </w:r>
      <w:r>
        <w:t>Face Detection (Computer Vision)</w:t>
      </w:r>
    </w:p>
    <w:p>
      <w:r>
        <w:rPr>
          <w:b/>
        </w:rPr>
        <w:t>(c)</w:t>
      </w:r>
      <w:r>
        <w:tab/>
      </w:r>
      <w:r>
        <w:t>Django Weather App.</w:t>
      </w:r>
    </w:p>
    <w:p>
      <w:pPr>
        <w:rPr>
          <w:bCs/>
        </w:rPr>
      </w:pPr>
      <w:r>
        <w:rPr>
          <w:b/>
        </w:rPr>
        <w:t xml:space="preserve">(d)         </w:t>
      </w:r>
      <w:r>
        <w:rPr>
          <w:bCs/>
        </w:rPr>
        <w:t>Finding the Contour in given Image.</w:t>
      </w:r>
    </w:p>
    <w:p>
      <w:pPr>
        <w:rPr>
          <w:bCs/>
        </w:rPr>
      </w:pPr>
      <w:r>
        <w:rPr>
          <w:b/>
        </w:rPr>
        <w:t xml:space="preserve">(e)         </w:t>
      </w:r>
      <w:r>
        <w:rPr>
          <w:bCs/>
        </w:rPr>
        <w:t>Feature Matching in given Image.</w:t>
      </w:r>
    </w:p>
    <w:p>
      <w:pPr>
        <w:rPr>
          <w:b/>
        </w:rPr>
      </w:pPr>
      <w:r>
        <w:rPr>
          <w:b/>
        </w:rPr>
        <w:t>(f</w:t>
      </w:r>
      <w:r>
        <w:rPr>
          <w:bCs/>
        </w:rPr>
        <w:t>)          Worked on Tableau Public for Data Visualization.</w:t>
      </w:r>
      <w:r>
        <w:rPr>
          <w:b/>
        </w:rPr>
        <w:t xml:space="preserve"> </w:t>
      </w:r>
    </w:p>
    <w:p>
      <w:pPr>
        <w:spacing w:after="0" w:line="240" w:lineRule="auto"/>
        <w:ind w:left="-284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5648325" cy="666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84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ind w:left="-284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Personal Information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Father’s Name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Mr. Suresh Chand Sharma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Date of Birth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01 Jan 1997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Nationality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Indian.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Marital Status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Single.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Permanent Address     </w:t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  <w:t xml:space="preserve">Gali no. 2, Radha Krishana Vihar, Near Fire Station </w:t>
      </w:r>
    </w:p>
    <w:p>
      <w:pPr>
        <w:spacing w:after="0" w:line="240" w:lineRule="auto"/>
        <w:ind w:left="25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Niwari Road, Modinagar, Ghaziabad.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Language Proficiency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English &amp; Hindi</w:t>
      </w:r>
    </w:p>
    <w:p>
      <w:pPr>
        <w:numPr>
          <w:ilvl w:val="0"/>
          <w:numId w:val="6"/>
        </w:numPr>
        <w:spacing w:after="0" w:line="240" w:lineRule="auto"/>
        <w:ind w:left="-284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Hometown                     </w:t>
      </w:r>
      <w:r>
        <w:rPr>
          <w:rFonts w:ascii="Times New Roman" w:hAnsi="Times New Roman" w:eastAsia="Times New Roman" w:cs="Times New Roman"/>
        </w:rPr>
        <w:t>:            Modinagar.</w:t>
      </w:r>
    </w:p>
    <w:p>
      <w:pPr>
        <w:spacing w:after="0"/>
        <w:ind w:left="1876" w:firstLine="1004"/>
        <w:jc w:val="both"/>
      </w:pPr>
    </w:p>
    <w:p>
      <w:pPr>
        <w:spacing w:after="0" w:line="240" w:lineRule="auto"/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720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b/>
        </w:rPr>
        <w:t>Arun Bhardwaj</w:t>
      </w:r>
    </w:p>
    <w:sectPr>
      <w:pgSz w:w="11906" w:h="16838"/>
      <w:pgMar w:top="450" w:right="1440" w:bottom="5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2865BEA"/>
    <w:multiLevelType w:val="multilevel"/>
    <w:tmpl w:val="42865BEA"/>
    <w:lvl w:ilvl="0" w:tentative="0">
      <w:start w:val="1"/>
      <w:numFmt w:val="bullet"/>
      <w:lvlText w:val=""/>
      <w:lvlJc w:val="left"/>
      <w:pPr>
        <w:ind w:left="4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0345AA3"/>
    <w:multiLevelType w:val="multilevel"/>
    <w:tmpl w:val="70345AA3"/>
    <w:lvl w:ilvl="0" w:tentative="0">
      <w:start w:val="1"/>
      <w:numFmt w:val="bullet"/>
      <w:lvlText w:val=""/>
      <w:lvlJc w:val="left"/>
      <w:pPr>
        <w:ind w:left="436" w:hanging="36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A"/>
    <w:rsid w:val="00050A44"/>
    <w:rsid w:val="00050DD9"/>
    <w:rsid w:val="000E0AEF"/>
    <w:rsid w:val="002A5600"/>
    <w:rsid w:val="00325EA8"/>
    <w:rsid w:val="003F71BD"/>
    <w:rsid w:val="00461D6B"/>
    <w:rsid w:val="00475806"/>
    <w:rsid w:val="00603C68"/>
    <w:rsid w:val="008C7BDB"/>
    <w:rsid w:val="00916ADC"/>
    <w:rsid w:val="00990707"/>
    <w:rsid w:val="00A23B98"/>
    <w:rsid w:val="00A81D48"/>
    <w:rsid w:val="00AE7E72"/>
    <w:rsid w:val="00CE016A"/>
    <w:rsid w:val="00D45469"/>
    <w:rsid w:val="00FA284F"/>
    <w:rsid w:val="2B9121A5"/>
    <w:rsid w:val="2FF572AA"/>
    <w:rsid w:val="722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iPriority="99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22"/>
    <w:uiPriority w:val="0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12">
    <w:name w:val="Body Text Indent 3"/>
    <w:basedOn w:val="1"/>
    <w:link w:val="23"/>
    <w:qFormat/>
    <w:uiPriority w:val="0"/>
    <w:pPr>
      <w:suppressAutoHyphens/>
      <w:spacing w:after="120" w:line="240" w:lineRule="auto"/>
      <w:ind w:left="360"/>
    </w:pPr>
    <w:rPr>
      <w:rFonts w:ascii="Times New Roman" w:hAnsi="Times New Roman" w:eastAsia="Times New Roman" w:cs="Times New Roman"/>
      <w:sz w:val="16"/>
      <w:szCs w:val="16"/>
      <w:lang w:val="en-US" w:eastAsia="ar-SA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HTML Preformatted"/>
    <w:basedOn w:val="1"/>
    <w:link w:val="25"/>
    <w:qFormat/>
    <w:uiPriority w:val="0"/>
    <w:pPr>
      <w:spacing w:after="0" w:line="240" w:lineRule="auto"/>
    </w:pPr>
    <w:rPr>
      <w:rFonts w:ascii="Arial Unicode MS" w:hAnsi="Arial Unicode MS" w:eastAsia="Times New Roman" w:cs="Arial Unicode MS"/>
      <w:color w:val="000000"/>
      <w:sz w:val="20"/>
      <w:szCs w:val="20"/>
      <w:lang w:val="en-US"/>
    </w:rPr>
  </w:style>
  <w:style w:type="paragraph" w:styleId="15">
    <w:name w:val="index 7"/>
    <w:basedOn w:val="1"/>
    <w:next w:val="1"/>
    <w:semiHidden/>
    <w:unhideWhenUsed/>
    <w:qFormat/>
    <w:uiPriority w:val="99"/>
    <w:pPr>
      <w:spacing w:after="0" w:line="240" w:lineRule="auto"/>
      <w:ind w:left="1540" w:hanging="220"/>
    </w:pPr>
  </w:style>
  <w:style w:type="paragraph" w:styleId="16">
    <w:name w:val="List"/>
    <w:basedOn w:val="11"/>
    <w:uiPriority w:val="0"/>
    <w:rPr>
      <w:rFonts w:cs="Lohit Devanagari"/>
    </w:rPr>
  </w:style>
  <w:style w:type="paragraph" w:styleId="17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1">
    <w:name w:val="Heading 1 Char"/>
    <w:basedOn w:val="8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22">
    <w:name w:val="Body Text Char"/>
    <w:basedOn w:val="8"/>
    <w:link w:val="11"/>
    <w:qFormat/>
    <w:uiPriority w:val="0"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customStyle="1" w:styleId="23">
    <w:name w:val="Body Text Indent 3 Char"/>
    <w:basedOn w:val="8"/>
    <w:link w:val="12"/>
    <w:qFormat/>
    <w:uiPriority w:val="0"/>
    <w:rPr>
      <w:rFonts w:ascii="Times New Roman" w:hAnsi="Times New Roman" w:eastAsia="Times New Roman" w:cs="Times New Roman"/>
      <w:sz w:val="16"/>
      <w:szCs w:val="16"/>
      <w:lang w:val="en-US" w:eastAsia="ar-SA"/>
    </w:rPr>
  </w:style>
  <w:style w:type="character" w:customStyle="1" w:styleId="24">
    <w:name w:val="text2"/>
    <w:basedOn w:val="8"/>
    <w:qFormat/>
    <w:uiPriority w:val="0"/>
  </w:style>
  <w:style w:type="character" w:customStyle="1" w:styleId="25">
    <w:name w:val="HTML Preformatted Char"/>
    <w:basedOn w:val="8"/>
    <w:link w:val="14"/>
    <w:qFormat/>
    <w:uiPriority w:val="0"/>
    <w:rPr>
      <w:rFonts w:ascii="Arial Unicode MS" w:hAnsi="Arial Unicode MS" w:eastAsia="Times New Roman" w:cs="Arial Unicode MS"/>
      <w:color w:val="000000"/>
      <w:sz w:val="20"/>
      <w:szCs w:val="20"/>
      <w:lang w:val="en-US"/>
    </w:rPr>
  </w:style>
  <w:style w:type="character" w:customStyle="1" w:styleId="26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ListLabel 1"/>
    <w:qFormat/>
    <w:uiPriority w:val="0"/>
    <w:rPr>
      <w:rFonts w:cs="Courier New"/>
    </w:rPr>
  </w:style>
  <w:style w:type="character" w:customStyle="1" w:styleId="28">
    <w:name w:val="ListLabel 2"/>
    <w:qFormat/>
    <w:uiPriority w:val="0"/>
    <w:rPr>
      <w:rFonts w:cs="Courier New"/>
    </w:rPr>
  </w:style>
  <w:style w:type="character" w:customStyle="1" w:styleId="29">
    <w:name w:val="ListLabel 3"/>
    <w:qFormat/>
    <w:uiPriority w:val="0"/>
    <w:rPr>
      <w:rFonts w:cs="Courier New"/>
    </w:rPr>
  </w:style>
  <w:style w:type="character" w:customStyle="1" w:styleId="30">
    <w:name w:val="ListLabel 4"/>
    <w:qFormat/>
    <w:uiPriority w:val="0"/>
    <w:rPr>
      <w:rFonts w:cs="Courier New"/>
    </w:rPr>
  </w:style>
  <w:style w:type="character" w:customStyle="1" w:styleId="31">
    <w:name w:val="ListLabel 5"/>
    <w:qFormat/>
    <w:uiPriority w:val="0"/>
    <w:rPr>
      <w:rFonts w:cs="Courier New"/>
    </w:rPr>
  </w:style>
  <w:style w:type="character" w:customStyle="1" w:styleId="32">
    <w:name w:val="ListLabel 6"/>
    <w:qFormat/>
    <w:uiPriority w:val="0"/>
    <w:rPr>
      <w:rFonts w:cs="Courier New"/>
    </w:rPr>
  </w:style>
  <w:style w:type="character" w:customStyle="1" w:styleId="33">
    <w:name w:val="ListLabel 7"/>
    <w:qFormat/>
    <w:uiPriority w:val="0"/>
    <w:rPr>
      <w:rFonts w:cs="Courier New"/>
    </w:rPr>
  </w:style>
  <w:style w:type="character" w:customStyle="1" w:styleId="34">
    <w:name w:val="ListLabel 8"/>
    <w:qFormat/>
    <w:uiPriority w:val="0"/>
    <w:rPr>
      <w:rFonts w:cs="Courier New"/>
    </w:rPr>
  </w:style>
  <w:style w:type="character" w:customStyle="1" w:styleId="35">
    <w:name w:val="ListLabel 9"/>
    <w:qFormat/>
    <w:uiPriority w:val="0"/>
    <w:rPr>
      <w:rFonts w:cs="Courier New"/>
    </w:rPr>
  </w:style>
  <w:style w:type="character" w:customStyle="1" w:styleId="36">
    <w:name w:val="ListLabel 10"/>
    <w:qFormat/>
    <w:uiPriority w:val="0"/>
    <w:rPr>
      <w:rFonts w:cs="Courier New"/>
    </w:rPr>
  </w:style>
  <w:style w:type="character" w:customStyle="1" w:styleId="37">
    <w:name w:val="ListLabel 11"/>
    <w:qFormat/>
    <w:uiPriority w:val="0"/>
    <w:rPr>
      <w:rFonts w:cs="Courier New"/>
    </w:rPr>
  </w:style>
  <w:style w:type="character" w:customStyle="1" w:styleId="38">
    <w:name w:val="ListLabel 12"/>
    <w:qFormat/>
    <w:uiPriority w:val="0"/>
    <w:rPr>
      <w:rFonts w:cs="Courier New"/>
    </w:rPr>
  </w:style>
  <w:style w:type="character" w:customStyle="1" w:styleId="39">
    <w:name w:val="ListLabel 13"/>
    <w:qFormat/>
    <w:uiPriority w:val="0"/>
    <w:rPr>
      <w:rFonts w:cs="Courier New"/>
    </w:rPr>
  </w:style>
  <w:style w:type="character" w:customStyle="1" w:styleId="40">
    <w:name w:val="ListLabel 14"/>
    <w:qFormat/>
    <w:uiPriority w:val="0"/>
    <w:rPr>
      <w:rFonts w:cs="Courier New"/>
    </w:rPr>
  </w:style>
  <w:style w:type="character" w:customStyle="1" w:styleId="41">
    <w:name w:val="ListLabel 15"/>
    <w:qFormat/>
    <w:uiPriority w:val="0"/>
    <w:rPr>
      <w:rFonts w:cs="Courier New"/>
    </w:rPr>
  </w:style>
  <w:style w:type="character" w:customStyle="1" w:styleId="42">
    <w:name w:val="ListLabel 16"/>
    <w:qFormat/>
    <w:uiPriority w:val="0"/>
    <w:rPr>
      <w:rFonts w:eastAsia="Calibri" w:cs="Calibri"/>
      <w:b/>
    </w:rPr>
  </w:style>
  <w:style w:type="character" w:customStyle="1" w:styleId="43">
    <w:name w:val="ListLabel 17"/>
    <w:qFormat/>
    <w:uiPriority w:val="0"/>
    <w:rPr>
      <w:rFonts w:cs="Courier New"/>
    </w:rPr>
  </w:style>
  <w:style w:type="character" w:customStyle="1" w:styleId="44">
    <w:name w:val="ListLabel 18"/>
    <w:qFormat/>
    <w:uiPriority w:val="0"/>
    <w:rPr>
      <w:rFonts w:cs="Courier New"/>
    </w:rPr>
  </w:style>
  <w:style w:type="character" w:customStyle="1" w:styleId="45">
    <w:name w:val="ListLabel 19"/>
    <w:qFormat/>
    <w:uiPriority w:val="0"/>
    <w:rPr>
      <w:rFonts w:cs="Courier New"/>
    </w:rPr>
  </w:style>
  <w:style w:type="character" w:customStyle="1" w:styleId="46">
    <w:name w:val="ListLabel 20"/>
    <w:qFormat/>
    <w:uiPriority w:val="0"/>
    <w:rPr>
      <w:rFonts w:ascii="Times New Roman" w:hAnsi="Times New Roman" w:cs="Symbol"/>
    </w:rPr>
  </w:style>
  <w:style w:type="character" w:customStyle="1" w:styleId="47">
    <w:name w:val="ListLabel 21"/>
    <w:qFormat/>
    <w:uiPriority w:val="0"/>
    <w:rPr>
      <w:rFonts w:cs="Courier New"/>
    </w:rPr>
  </w:style>
  <w:style w:type="character" w:customStyle="1" w:styleId="48">
    <w:name w:val="ListLabel 22"/>
    <w:qFormat/>
    <w:uiPriority w:val="0"/>
    <w:rPr>
      <w:rFonts w:ascii="Times New Roman" w:hAnsi="Times New Roman" w:cs="Wingdings"/>
    </w:rPr>
  </w:style>
  <w:style w:type="character" w:customStyle="1" w:styleId="49">
    <w:name w:val="ListLabel 23"/>
    <w:qFormat/>
    <w:uiPriority w:val="0"/>
    <w:rPr>
      <w:rFonts w:cs="Symbol"/>
    </w:rPr>
  </w:style>
  <w:style w:type="character" w:customStyle="1" w:styleId="50">
    <w:name w:val="ListLabel 24"/>
    <w:qFormat/>
    <w:uiPriority w:val="0"/>
    <w:rPr>
      <w:rFonts w:cs="Courier New"/>
    </w:rPr>
  </w:style>
  <w:style w:type="character" w:customStyle="1" w:styleId="51">
    <w:name w:val="ListLabel 25"/>
    <w:qFormat/>
    <w:uiPriority w:val="0"/>
    <w:rPr>
      <w:rFonts w:cs="Wingdings"/>
    </w:rPr>
  </w:style>
  <w:style w:type="character" w:customStyle="1" w:styleId="52">
    <w:name w:val="ListLabel 26"/>
    <w:qFormat/>
    <w:uiPriority w:val="0"/>
    <w:rPr>
      <w:rFonts w:cs="Symbol"/>
    </w:rPr>
  </w:style>
  <w:style w:type="character" w:customStyle="1" w:styleId="53">
    <w:name w:val="ListLabel 27"/>
    <w:qFormat/>
    <w:uiPriority w:val="0"/>
    <w:rPr>
      <w:rFonts w:cs="Courier New"/>
    </w:rPr>
  </w:style>
  <w:style w:type="character" w:customStyle="1" w:styleId="54">
    <w:name w:val="ListLabel 28"/>
    <w:qFormat/>
    <w:uiPriority w:val="0"/>
    <w:rPr>
      <w:rFonts w:cs="Wingdings"/>
    </w:rPr>
  </w:style>
  <w:style w:type="character" w:customStyle="1" w:styleId="55">
    <w:name w:val="ListLabel 29"/>
    <w:qFormat/>
    <w:uiPriority w:val="0"/>
    <w:rPr>
      <w:rFonts w:cs="Wingdings"/>
    </w:rPr>
  </w:style>
  <w:style w:type="character" w:customStyle="1" w:styleId="56">
    <w:name w:val="ListLabel 30"/>
    <w:qFormat/>
    <w:uiPriority w:val="0"/>
    <w:rPr>
      <w:rFonts w:cs="Courier New"/>
    </w:rPr>
  </w:style>
  <w:style w:type="character" w:customStyle="1" w:styleId="57">
    <w:name w:val="ListLabel 31"/>
    <w:qFormat/>
    <w:uiPriority w:val="0"/>
    <w:rPr>
      <w:rFonts w:cs="Wingdings"/>
    </w:rPr>
  </w:style>
  <w:style w:type="character" w:customStyle="1" w:styleId="58">
    <w:name w:val="ListLabel 32"/>
    <w:qFormat/>
    <w:uiPriority w:val="0"/>
    <w:rPr>
      <w:rFonts w:cs="Symbol"/>
    </w:rPr>
  </w:style>
  <w:style w:type="character" w:customStyle="1" w:styleId="59">
    <w:name w:val="ListLabel 33"/>
    <w:qFormat/>
    <w:uiPriority w:val="0"/>
    <w:rPr>
      <w:rFonts w:cs="Courier New"/>
    </w:rPr>
  </w:style>
  <w:style w:type="character" w:customStyle="1" w:styleId="60">
    <w:name w:val="ListLabel 34"/>
    <w:qFormat/>
    <w:uiPriority w:val="0"/>
    <w:rPr>
      <w:rFonts w:cs="Wingdings"/>
    </w:rPr>
  </w:style>
  <w:style w:type="character" w:customStyle="1" w:styleId="61">
    <w:name w:val="ListLabel 35"/>
    <w:qFormat/>
    <w:uiPriority w:val="0"/>
    <w:rPr>
      <w:rFonts w:cs="Symbol"/>
    </w:rPr>
  </w:style>
  <w:style w:type="character" w:customStyle="1" w:styleId="62">
    <w:name w:val="ListLabel 36"/>
    <w:qFormat/>
    <w:uiPriority w:val="0"/>
    <w:rPr>
      <w:rFonts w:cs="Courier New"/>
    </w:rPr>
  </w:style>
  <w:style w:type="character" w:customStyle="1" w:styleId="63">
    <w:name w:val="ListLabel 37"/>
    <w:qFormat/>
    <w:uiPriority w:val="0"/>
    <w:rPr>
      <w:rFonts w:cs="Wingdings"/>
    </w:rPr>
  </w:style>
  <w:style w:type="character" w:customStyle="1" w:styleId="64">
    <w:name w:val="ListLabel 38"/>
    <w:qFormat/>
    <w:uiPriority w:val="0"/>
    <w:rPr>
      <w:rFonts w:cs="Calibri"/>
      <w:b/>
    </w:rPr>
  </w:style>
  <w:style w:type="character" w:customStyle="1" w:styleId="65">
    <w:name w:val="ListLabel 39"/>
    <w:qFormat/>
    <w:uiPriority w:val="0"/>
    <w:rPr>
      <w:rFonts w:cs="Courier New"/>
    </w:rPr>
  </w:style>
  <w:style w:type="character" w:customStyle="1" w:styleId="66">
    <w:name w:val="ListLabel 40"/>
    <w:qFormat/>
    <w:uiPriority w:val="0"/>
    <w:rPr>
      <w:rFonts w:cs="Wingdings"/>
    </w:rPr>
  </w:style>
  <w:style w:type="character" w:customStyle="1" w:styleId="67">
    <w:name w:val="ListLabel 41"/>
    <w:qFormat/>
    <w:uiPriority w:val="0"/>
    <w:rPr>
      <w:rFonts w:cs="Symbol"/>
    </w:rPr>
  </w:style>
  <w:style w:type="character" w:customStyle="1" w:styleId="68">
    <w:name w:val="ListLabel 42"/>
    <w:qFormat/>
    <w:uiPriority w:val="0"/>
    <w:rPr>
      <w:rFonts w:cs="Courier New"/>
    </w:rPr>
  </w:style>
  <w:style w:type="character" w:customStyle="1" w:styleId="69">
    <w:name w:val="ListLabel 43"/>
    <w:qFormat/>
    <w:uiPriority w:val="0"/>
    <w:rPr>
      <w:rFonts w:cs="Wingdings"/>
    </w:rPr>
  </w:style>
  <w:style w:type="character" w:customStyle="1" w:styleId="70">
    <w:name w:val="ListLabel 44"/>
    <w:qFormat/>
    <w:uiPriority w:val="0"/>
    <w:rPr>
      <w:rFonts w:cs="Symbol"/>
    </w:rPr>
  </w:style>
  <w:style w:type="character" w:customStyle="1" w:styleId="71">
    <w:name w:val="ListLabel 45"/>
    <w:qFormat/>
    <w:uiPriority w:val="0"/>
    <w:rPr>
      <w:rFonts w:cs="Courier New"/>
    </w:rPr>
  </w:style>
  <w:style w:type="character" w:customStyle="1" w:styleId="72">
    <w:name w:val="ListLabel 46"/>
    <w:qFormat/>
    <w:uiPriority w:val="0"/>
    <w:rPr>
      <w:rFonts w:cs="Wingdings"/>
    </w:rPr>
  </w:style>
  <w:style w:type="character" w:customStyle="1" w:styleId="73">
    <w:name w:val="ListLabel 47"/>
    <w:qFormat/>
    <w:uiPriority w:val="0"/>
    <w:rPr>
      <w:rFonts w:ascii="Times New Roman" w:hAnsi="Times New Roman" w:cs="Symbol"/>
    </w:rPr>
  </w:style>
  <w:style w:type="character" w:customStyle="1" w:styleId="74">
    <w:name w:val="ListLabel 48"/>
    <w:qFormat/>
    <w:uiPriority w:val="0"/>
    <w:rPr>
      <w:rFonts w:cs="Courier New"/>
    </w:rPr>
  </w:style>
  <w:style w:type="character" w:customStyle="1" w:styleId="75">
    <w:name w:val="ListLabel 49"/>
    <w:qFormat/>
    <w:uiPriority w:val="0"/>
    <w:rPr>
      <w:rFonts w:ascii="Times New Roman" w:hAnsi="Times New Roman" w:cs="Wingdings"/>
    </w:rPr>
  </w:style>
  <w:style w:type="character" w:customStyle="1" w:styleId="76">
    <w:name w:val="ListLabel 50"/>
    <w:qFormat/>
    <w:uiPriority w:val="0"/>
    <w:rPr>
      <w:rFonts w:cs="Symbol"/>
    </w:rPr>
  </w:style>
  <w:style w:type="character" w:customStyle="1" w:styleId="77">
    <w:name w:val="ListLabel 51"/>
    <w:qFormat/>
    <w:uiPriority w:val="0"/>
    <w:rPr>
      <w:rFonts w:cs="Courier New"/>
    </w:rPr>
  </w:style>
  <w:style w:type="character" w:customStyle="1" w:styleId="78">
    <w:name w:val="ListLabel 52"/>
    <w:qFormat/>
    <w:uiPriority w:val="0"/>
    <w:rPr>
      <w:rFonts w:cs="Wingdings"/>
    </w:rPr>
  </w:style>
  <w:style w:type="character" w:customStyle="1" w:styleId="79">
    <w:name w:val="ListLabel 53"/>
    <w:qFormat/>
    <w:uiPriority w:val="0"/>
    <w:rPr>
      <w:rFonts w:cs="Symbol"/>
    </w:rPr>
  </w:style>
  <w:style w:type="character" w:customStyle="1" w:styleId="80">
    <w:name w:val="ListLabel 54"/>
    <w:qFormat/>
    <w:uiPriority w:val="0"/>
    <w:rPr>
      <w:rFonts w:cs="Courier New"/>
    </w:rPr>
  </w:style>
  <w:style w:type="character" w:customStyle="1" w:styleId="81">
    <w:name w:val="ListLabel 55"/>
    <w:qFormat/>
    <w:uiPriority w:val="0"/>
    <w:rPr>
      <w:rFonts w:cs="Wingdings"/>
    </w:rPr>
  </w:style>
  <w:style w:type="character" w:customStyle="1" w:styleId="82">
    <w:name w:val="ListLabel 56"/>
    <w:qFormat/>
    <w:uiPriority w:val="0"/>
    <w:rPr>
      <w:rFonts w:cs="Wingdings"/>
    </w:rPr>
  </w:style>
  <w:style w:type="character" w:customStyle="1" w:styleId="83">
    <w:name w:val="ListLabel 57"/>
    <w:qFormat/>
    <w:uiPriority w:val="0"/>
    <w:rPr>
      <w:rFonts w:cs="Courier New"/>
    </w:rPr>
  </w:style>
  <w:style w:type="character" w:customStyle="1" w:styleId="84">
    <w:name w:val="ListLabel 58"/>
    <w:qFormat/>
    <w:uiPriority w:val="0"/>
    <w:rPr>
      <w:rFonts w:cs="Wingdings"/>
    </w:rPr>
  </w:style>
  <w:style w:type="character" w:customStyle="1" w:styleId="85">
    <w:name w:val="ListLabel 59"/>
    <w:qFormat/>
    <w:uiPriority w:val="0"/>
    <w:rPr>
      <w:rFonts w:cs="Symbol"/>
    </w:rPr>
  </w:style>
  <w:style w:type="character" w:customStyle="1" w:styleId="86">
    <w:name w:val="ListLabel 60"/>
    <w:qFormat/>
    <w:uiPriority w:val="0"/>
    <w:rPr>
      <w:rFonts w:cs="Courier New"/>
    </w:rPr>
  </w:style>
  <w:style w:type="character" w:customStyle="1" w:styleId="87">
    <w:name w:val="ListLabel 61"/>
    <w:qFormat/>
    <w:uiPriority w:val="0"/>
    <w:rPr>
      <w:rFonts w:cs="Wingdings"/>
    </w:rPr>
  </w:style>
  <w:style w:type="character" w:customStyle="1" w:styleId="88">
    <w:name w:val="ListLabel 62"/>
    <w:qFormat/>
    <w:uiPriority w:val="0"/>
    <w:rPr>
      <w:rFonts w:cs="Symbol"/>
    </w:rPr>
  </w:style>
  <w:style w:type="character" w:customStyle="1" w:styleId="89">
    <w:name w:val="ListLabel 63"/>
    <w:qFormat/>
    <w:uiPriority w:val="0"/>
    <w:rPr>
      <w:rFonts w:cs="Courier New"/>
    </w:rPr>
  </w:style>
  <w:style w:type="character" w:customStyle="1" w:styleId="90">
    <w:name w:val="ListLabel 64"/>
    <w:qFormat/>
    <w:uiPriority w:val="0"/>
    <w:rPr>
      <w:rFonts w:cs="Wingdings"/>
    </w:rPr>
  </w:style>
  <w:style w:type="character" w:customStyle="1" w:styleId="91">
    <w:name w:val="ListLabel 65"/>
    <w:qFormat/>
    <w:uiPriority w:val="0"/>
    <w:rPr>
      <w:rFonts w:cs="Calibri"/>
      <w:b/>
    </w:rPr>
  </w:style>
  <w:style w:type="character" w:customStyle="1" w:styleId="92">
    <w:name w:val="ListLabel 66"/>
    <w:qFormat/>
    <w:uiPriority w:val="0"/>
    <w:rPr>
      <w:rFonts w:cs="Courier New"/>
    </w:rPr>
  </w:style>
  <w:style w:type="character" w:customStyle="1" w:styleId="93">
    <w:name w:val="ListLabel 67"/>
    <w:qFormat/>
    <w:uiPriority w:val="0"/>
    <w:rPr>
      <w:rFonts w:cs="Wingdings"/>
    </w:rPr>
  </w:style>
  <w:style w:type="character" w:customStyle="1" w:styleId="94">
    <w:name w:val="ListLabel 68"/>
    <w:qFormat/>
    <w:uiPriority w:val="0"/>
    <w:rPr>
      <w:rFonts w:cs="Symbol"/>
    </w:rPr>
  </w:style>
  <w:style w:type="character" w:customStyle="1" w:styleId="95">
    <w:name w:val="ListLabel 69"/>
    <w:qFormat/>
    <w:uiPriority w:val="0"/>
    <w:rPr>
      <w:rFonts w:cs="Courier New"/>
    </w:rPr>
  </w:style>
  <w:style w:type="character" w:customStyle="1" w:styleId="96">
    <w:name w:val="ListLabel 70"/>
    <w:qFormat/>
    <w:uiPriority w:val="0"/>
    <w:rPr>
      <w:rFonts w:cs="Wingdings"/>
    </w:rPr>
  </w:style>
  <w:style w:type="character" w:customStyle="1" w:styleId="97">
    <w:name w:val="ListLabel 71"/>
    <w:qFormat/>
    <w:uiPriority w:val="0"/>
    <w:rPr>
      <w:rFonts w:cs="Symbol"/>
    </w:rPr>
  </w:style>
  <w:style w:type="character" w:customStyle="1" w:styleId="98">
    <w:name w:val="ListLabel 72"/>
    <w:qFormat/>
    <w:uiPriority w:val="0"/>
    <w:rPr>
      <w:rFonts w:cs="Courier New"/>
    </w:rPr>
  </w:style>
  <w:style w:type="character" w:customStyle="1" w:styleId="99">
    <w:name w:val="ListLabel 73"/>
    <w:qFormat/>
    <w:uiPriority w:val="0"/>
    <w:rPr>
      <w:rFonts w:cs="Wingdings"/>
    </w:rPr>
  </w:style>
  <w:style w:type="paragraph" w:customStyle="1" w:styleId="100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0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2">
    <w:name w:val="List Paragraph"/>
    <w:basedOn w:val="1"/>
    <w:qFormat/>
    <w:uiPriority w:val="0"/>
    <w:pPr>
      <w:ind w:left="720"/>
      <w:contextualSpacing/>
    </w:pPr>
  </w:style>
  <w:style w:type="paragraph" w:customStyle="1" w:styleId="103">
    <w:name w:val="Normal1"/>
    <w:basedOn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table" w:customStyle="1" w:styleId="104">
    <w:name w:val="_Style 105"/>
    <w:basedOn w:val="19"/>
    <w:uiPriority w:val="0"/>
    <w:tblPr>
      <w:tblCellMar>
        <w:left w:w="103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fuWqkwv20udKTme3F7GnwiCxA==">AMUW2mXhtI7U6Tguzh462vKj4Fadi2Jo+xQvaDQnL+unwnnCnEibTilIpXODmuGxJVIWSt+gcA+nOpn+TL7iX+sylX5Q6o81FAZcTdCWQAqPHfCF4a8f2TbEMVoJzdINwPUmhBhVPLCG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2393</Characters>
  <Lines>19</Lines>
  <Paragraphs>5</Paragraphs>
  <TotalTime>67</TotalTime>
  <ScaleCrop>false</ScaleCrop>
  <LinksUpToDate>false</LinksUpToDate>
  <CharactersWithSpaces>2807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2018-03-20T13:41:00Z</dcterms:created>
  <dc:creator>prajjawal tyagi</dc:creator>
  <cp:lastModifiedBy>Arun Bhardwaj</cp:lastModifiedBy>
  <dcterms:modified xsi:type="dcterms:W3CDTF">2021-08-31T09:35:57Z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1033-11.2.0.10258</vt:lpwstr>
  </property>
  <property fmtid="{D5CDD505-2E9C-101B-9397-08002B2CF9AE}" pid="10" name="ICV">
    <vt:lpwstr>322F425CE47441B0A709C1C83C83BBCC</vt:lpwstr>
  </property>
</Properties>
</file>